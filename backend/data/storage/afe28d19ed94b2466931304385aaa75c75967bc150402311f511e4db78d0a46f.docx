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151</w:t>
      </w:r>
    </w:p>
    <w:p>
      <w:r>
        <w:t>Generated: 2025-08-30T15:01:39.180290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