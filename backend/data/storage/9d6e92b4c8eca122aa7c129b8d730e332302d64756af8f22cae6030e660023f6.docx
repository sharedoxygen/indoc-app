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220</w:t>
      </w:r>
    </w:p>
    <w:p>
      <w:r>
        <w:t>Generated: 2025-08-30T15:01:19.494251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