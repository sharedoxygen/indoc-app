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56</w:t>
      </w:r>
    </w:p>
    <w:p>
      <w:r>
        <w:t>Generated: 2025-08-30T15:01:13.872539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